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Документация для разработчика: Bookstore REST API</w:t>
      </w:r>
    </w:p>
    <w:p>
      <w:pPr>
        <w:pStyle w:val="Heading1"/>
      </w:pPr>
      <w:r>
        <w:t>Введение</w:t>
      </w:r>
    </w:p>
    <w:p>
      <w:r>
        <w:t>Данный проект представляет собой REST API для управления авторами и книгами с использованием FastAPI и SQLAlchemy.</w:t>
      </w:r>
    </w:p>
    <w:p>
      <w:pPr>
        <w:pStyle w:val="Heading1"/>
      </w:pPr>
      <w:r>
        <w:t>Установка и запуск</w:t>
      </w:r>
    </w:p>
    <w:p>
      <w:r>
        <w:t>1. Установите зависимости:</w:t>
        <w:br/>
        <w:t xml:space="preserve">   pip install -r requirements.txt</w:t>
        <w:br/>
        <w:br/>
        <w:t>2. Запустите сервер:</w:t>
        <w:br/>
        <w:t xml:space="preserve">   uvicorn app.main:app --reload</w:t>
      </w:r>
    </w:p>
    <w:p>
      <w:pPr>
        <w:pStyle w:val="Heading1"/>
      </w:pPr>
      <w:r>
        <w:t>Структура проекта</w:t>
      </w:r>
    </w:p>
    <w:p>
      <w:r>
        <w:t>app/</w:t>
        <w:br/>
        <w:t>├── main.py - Точка входа FastAPI</w:t>
        <w:br/>
        <w:t>├── api.py - Основная логика API</w:t>
        <w:br/>
        <w:t>├── schemas.py - Схемы Pydantic</w:t>
        <w:br/>
        <w:t>database/</w:t>
        <w:br/>
        <w:t>├── database.py - Настройка базы данных и CRUD операции</w:t>
        <w:br/>
        <w:t>├── models.py - Модели SQLAlchemy</w:t>
        <w:br/>
      </w:r>
    </w:p>
    <w:p>
      <w:pPr>
        <w:pStyle w:val="Heading1"/>
      </w:pPr>
      <w:r>
        <w:t>Модели</w:t>
      </w:r>
    </w:p>
    <w:p>
      <w:r>
        <w:t>Author (автор):</w:t>
        <w:br/>
        <w:t>- id: int</w:t>
        <w:br/>
        <w:t>- name: str</w:t>
      </w:r>
    </w:p>
    <w:p>
      <w:r>
        <w:t>Book (книга):</w:t>
        <w:br/>
        <w:t>- id: int</w:t>
        <w:br/>
        <w:t>- name: str</w:t>
        <w:br/>
        <w:t>- author_id: int (внешний ключ)</w:t>
      </w:r>
    </w:p>
    <w:p>
      <w:pPr>
        <w:pStyle w:val="Heading1"/>
      </w:pPr>
      <w:r>
        <w:t>Эндпоинты API</w:t>
      </w:r>
    </w:p>
    <w:p>
      <w:pPr>
        <w:pStyle w:val="Heading2"/>
      </w:pPr>
      <w:r>
        <w:t>/authors</w:t>
      </w:r>
    </w:p>
    <w:p>
      <w:r>
        <w:t>GET /authors - Получить список всех авторов</w:t>
      </w:r>
    </w:p>
    <w:p>
      <w:r>
        <w:t>GET /authors/{id} - Получить автора по ID</w:t>
      </w:r>
    </w:p>
    <w:p>
      <w:r>
        <w:t>POST /authors - Создать нового автора</w:t>
      </w:r>
    </w:p>
    <w:p>
      <w:r>
        <w:t>PATCH /authors/{id} - Обновить автора по ID</w:t>
      </w:r>
    </w:p>
    <w:p>
      <w:r>
        <w:t>DELETE /authors/{id} - Удалить автора</w:t>
      </w:r>
    </w:p>
    <w:p>
      <w:pPr>
        <w:pStyle w:val="Heading2"/>
      </w:pPr>
      <w:r>
        <w:t>/books</w:t>
      </w:r>
    </w:p>
    <w:p>
      <w:r>
        <w:t>GET /books - Получить список всех книг (опционально с фильтром по author_id)</w:t>
      </w:r>
    </w:p>
    <w:p>
      <w:r>
        <w:t>GET /books/{id} - Получить книгу по ID</w:t>
      </w:r>
    </w:p>
    <w:p>
      <w:r>
        <w:t>POST /books - Создать книгу</w:t>
      </w:r>
    </w:p>
    <w:p>
      <w:r>
        <w:t>PATCH /books/{id} - Обновить книгу по ID</w:t>
      </w:r>
    </w:p>
    <w:p>
      <w:r>
        <w:t>DELETE /books/{id} - Удалить книгу</w:t>
      </w:r>
    </w:p>
    <w:p>
      <w:pPr>
        <w:pStyle w:val="Heading1"/>
      </w:pPr>
      <w:r>
        <w:t>Схемы данных</w:t>
      </w:r>
    </w:p>
    <w:p>
      <w:r>
        <w:t>AuthorIn:</w:t>
        <w:br/>
        <w:t>- name: str</w:t>
      </w:r>
    </w:p>
    <w:p>
      <w:r>
        <w:t>AuthorOut:</w:t>
        <w:br/>
        <w:t>- id: int</w:t>
        <w:br/>
        <w:t>- name: str</w:t>
      </w:r>
    </w:p>
    <w:p>
      <w:r>
        <w:t>BookIn:</w:t>
        <w:br/>
        <w:t>- name: str</w:t>
        <w:br/>
        <w:t>- author_id: int</w:t>
      </w:r>
    </w:p>
    <w:p>
      <w:r>
        <w:t>BookOut:</w:t>
        <w:br/>
        <w:t>- id: int</w:t>
        <w:br/>
        <w:t>- name: str</w:t>
        <w:br/>
        <w:t>- author_id: int</w:t>
      </w:r>
    </w:p>
    <w:p>
      <w:pPr>
        <w:pStyle w:val="Heading1"/>
      </w:pPr>
      <w:r>
        <w:t>Обработка ошибок</w:t>
      </w:r>
    </w:p>
    <w:p>
      <w:r>
        <w:t>DatabaseIntegrityError - Ошибка при нарушении ограничений целостности</w:t>
      </w:r>
    </w:p>
    <w:p>
      <w:r>
        <w:t>DatabaseItemNotFound - Элемент не найден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