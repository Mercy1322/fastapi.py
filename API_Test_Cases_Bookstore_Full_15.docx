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Тест-кейсы к API-приложению «Bookstore REST API»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Номер теста</w:t>
            </w:r>
          </w:p>
        </w:tc>
        <w:tc>
          <w:tcPr>
            <w:tcW w:type="dxa" w:w="1728"/>
          </w:tcPr>
          <w:p>
            <w:r>
              <w:t>Название теста</w:t>
            </w:r>
          </w:p>
        </w:tc>
        <w:tc>
          <w:tcPr>
            <w:tcW w:type="dxa" w:w="1728"/>
          </w:tcPr>
          <w:p>
            <w:r>
              <w:t>Шаги</w:t>
            </w:r>
          </w:p>
        </w:tc>
        <w:tc>
          <w:tcPr>
            <w:tcW w:type="dxa" w:w="1728"/>
          </w:tcPr>
          <w:p>
            <w:r>
              <w:t>Ожидаемый результат</w:t>
            </w:r>
          </w:p>
        </w:tc>
        <w:tc>
          <w:tcPr>
            <w:tcW w:type="dxa" w:w="1728"/>
          </w:tcPr>
          <w:p>
            <w:r>
              <w:t>Статус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Создание автора</w:t>
            </w:r>
          </w:p>
        </w:tc>
        <w:tc>
          <w:tcPr>
            <w:tcW w:type="dxa" w:w="1728"/>
          </w:tcPr>
          <w:p>
            <w:r>
              <w:t>1. Отправить POST /authors с {"name": "Толстой"}</w:t>
            </w:r>
          </w:p>
        </w:tc>
        <w:tc>
          <w:tcPr>
            <w:tcW w:type="dxa" w:w="1728"/>
          </w:tcPr>
          <w:p>
            <w:r>
              <w:t>Автор успешно создан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Получение автора</w:t>
            </w:r>
          </w:p>
        </w:tc>
        <w:tc>
          <w:tcPr>
            <w:tcW w:type="dxa" w:w="1728"/>
          </w:tcPr>
          <w:p>
            <w:r>
              <w:t>1. Отправить GET /authors/{id}</w:t>
            </w:r>
          </w:p>
        </w:tc>
        <w:tc>
          <w:tcPr>
            <w:tcW w:type="dxa" w:w="1728"/>
          </w:tcPr>
          <w:p>
            <w:r>
              <w:t>Возвращается автор с указанным ID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Создание книги без автора</w:t>
            </w:r>
          </w:p>
        </w:tc>
        <w:tc>
          <w:tcPr>
            <w:tcW w:type="dxa" w:w="1728"/>
          </w:tcPr>
          <w:p>
            <w:r>
              <w:t>1. Отправить POST /books с несуществующим author_id</w:t>
            </w:r>
          </w:p>
        </w:tc>
        <w:tc>
          <w:tcPr>
            <w:tcW w:type="dxa" w:w="1728"/>
          </w:tcPr>
          <w:p>
            <w:r>
              <w:t>Ошибка 400 "Author does not exist"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Создание книги</w:t>
            </w:r>
          </w:p>
        </w:tc>
        <w:tc>
          <w:tcPr>
            <w:tcW w:type="dxa" w:w="1728"/>
          </w:tcPr>
          <w:p>
            <w:r>
              <w:t>1. Создать автора</w:t>
              <w:br/>
              <w:t>2. POST /books с author_id</w:t>
            </w:r>
          </w:p>
        </w:tc>
        <w:tc>
          <w:tcPr>
            <w:tcW w:type="dxa" w:w="1728"/>
          </w:tcPr>
          <w:p>
            <w:r>
              <w:t>Книга успешно создается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Дубликат книги у автора</w:t>
            </w:r>
          </w:p>
        </w:tc>
        <w:tc>
          <w:tcPr>
            <w:tcW w:type="dxa" w:w="1728"/>
          </w:tcPr>
          <w:p>
            <w:r>
              <w:t>1. Добавить вторую книгу тому же author_id</w:t>
            </w:r>
          </w:p>
        </w:tc>
        <w:tc>
          <w:tcPr>
            <w:tcW w:type="dxa" w:w="1728"/>
          </w:tcPr>
          <w:p>
            <w:r>
              <w:t>Ошибка 400 "Author can have only one book"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Удаление автора</w:t>
            </w:r>
          </w:p>
        </w:tc>
        <w:tc>
          <w:tcPr>
            <w:tcW w:type="dxa" w:w="1728"/>
          </w:tcPr>
          <w:p>
            <w:r>
              <w:t>1. DELETE /authors/{id}</w:t>
            </w:r>
          </w:p>
        </w:tc>
        <w:tc>
          <w:tcPr>
            <w:tcW w:type="dxa" w:w="1728"/>
          </w:tcPr>
          <w:p>
            <w:r>
              <w:t>Автор и книга удаляются (каскадное удаление)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Получение всех авторов</w:t>
            </w:r>
          </w:p>
        </w:tc>
        <w:tc>
          <w:tcPr>
            <w:tcW w:type="dxa" w:w="1728"/>
          </w:tcPr>
          <w:p>
            <w:r>
              <w:t>1. GET /authors</w:t>
            </w:r>
          </w:p>
        </w:tc>
        <w:tc>
          <w:tcPr>
            <w:tcW w:type="dxa" w:w="1728"/>
          </w:tcPr>
          <w:p>
            <w:r>
              <w:t>Список всех авторов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Получение всех книг</w:t>
            </w:r>
          </w:p>
        </w:tc>
        <w:tc>
          <w:tcPr>
            <w:tcW w:type="dxa" w:w="1728"/>
          </w:tcPr>
          <w:p>
            <w:r>
              <w:t>1. GET /books</w:t>
            </w:r>
          </w:p>
        </w:tc>
        <w:tc>
          <w:tcPr>
            <w:tcW w:type="dxa" w:w="1728"/>
          </w:tcPr>
          <w:p>
            <w:r>
              <w:t>Список всех книг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Фильтрация книг по author_id</w:t>
            </w:r>
          </w:p>
        </w:tc>
        <w:tc>
          <w:tcPr>
            <w:tcW w:type="dxa" w:w="1728"/>
          </w:tcPr>
          <w:p>
            <w:r>
              <w:t>1. GET /books?author_id=X</w:t>
            </w:r>
          </w:p>
        </w:tc>
        <w:tc>
          <w:tcPr>
            <w:tcW w:type="dxa" w:w="1728"/>
          </w:tcPr>
          <w:p>
            <w:r>
              <w:t>Только книги автора X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Обновление книги</w:t>
            </w:r>
          </w:p>
        </w:tc>
        <w:tc>
          <w:tcPr>
            <w:tcW w:type="dxa" w:w="1728"/>
          </w:tcPr>
          <w:p>
            <w:r>
              <w:t>1. PATCH /books/{id} с новым name</w:t>
            </w:r>
          </w:p>
        </w:tc>
        <w:tc>
          <w:tcPr>
            <w:tcW w:type="dxa" w:w="1728"/>
          </w:tcPr>
          <w:p>
            <w:r>
              <w:t>Имя книги обновляется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Обновление автора</w:t>
            </w:r>
          </w:p>
        </w:tc>
        <w:tc>
          <w:tcPr>
            <w:tcW w:type="dxa" w:w="1728"/>
          </w:tcPr>
          <w:p>
            <w:r>
              <w:t>1. PATCH /authors/{id} с новым name</w:t>
            </w:r>
          </w:p>
        </w:tc>
        <w:tc>
          <w:tcPr>
            <w:tcW w:type="dxa" w:w="1728"/>
          </w:tcPr>
          <w:p>
            <w:r>
              <w:t>Имя автора обновляется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Удаление книги</w:t>
            </w:r>
          </w:p>
        </w:tc>
        <w:tc>
          <w:tcPr>
            <w:tcW w:type="dxa" w:w="1728"/>
          </w:tcPr>
          <w:p>
            <w:r>
              <w:t>1. DELETE /books/{id}</w:t>
            </w:r>
          </w:p>
        </w:tc>
        <w:tc>
          <w:tcPr>
            <w:tcW w:type="dxa" w:w="1728"/>
          </w:tcPr>
          <w:p>
            <w:r>
              <w:t>Книга удаляется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Получение книги по ID</w:t>
            </w:r>
          </w:p>
        </w:tc>
        <w:tc>
          <w:tcPr>
            <w:tcW w:type="dxa" w:w="1728"/>
          </w:tcPr>
          <w:p>
            <w:r>
              <w:t>1. GET /books/{id}</w:t>
            </w:r>
          </w:p>
        </w:tc>
        <w:tc>
          <w:tcPr>
            <w:tcW w:type="dxa" w:w="1728"/>
          </w:tcPr>
          <w:p>
            <w:r>
              <w:t>Возвращается книга с заданным ID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Ошибка при получении несуществующего автора</w:t>
            </w:r>
          </w:p>
        </w:tc>
        <w:tc>
          <w:tcPr>
            <w:tcW w:type="dxa" w:w="1728"/>
          </w:tcPr>
          <w:p>
            <w:r>
              <w:t>1. GET /authors/9999</w:t>
            </w:r>
          </w:p>
        </w:tc>
        <w:tc>
          <w:tcPr>
            <w:tcW w:type="dxa" w:w="1728"/>
          </w:tcPr>
          <w:p>
            <w:r>
              <w:t>Ошибка 404 "Author not found"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Ошибка при удалении несуществующей книги</w:t>
            </w:r>
          </w:p>
        </w:tc>
        <w:tc>
          <w:tcPr>
            <w:tcW w:type="dxa" w:w="1728"/>
          </w:tcPr>
          <w:p>
            <w:r>
              <w:t>1. DELETE /books/9999</w:t>
            </w:r>
          </w:p>
        </w:tc>
        <w:tc>
          <w:tcPr>
            <w:tcW w:type="dxa" w:w="1728"/>
          </w:tcPr>
          <w:p>
            <w:r>
              <w:t>Ошибка 400 "Book does not exist"</w:t>
            </w:r>
          </w:p>
        </w:tc>
        <w:tc>
          <w:tcPr>
            <w:tcW w:type="dxa" w:w="1728"/>
          </w:tcPr>
          <w:p>
            <w:r>
              <w:t>Пройдено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